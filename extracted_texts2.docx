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REAL FOR THE REAL 쿨링시트 스타 라이트 a i th 보조배터리 미포함 상품입니다 스타 라이트 쿨링시트 사용 시 보조배터리를 준비하세요 대기전력 차단 기능이 없는 배터리 사용을 권장해 드립니다 보조배터리 사용 관련 추가 문의는 상세페이지 하단의 자주 묻는 질문 OA StH 내용 삼고 바랍니다 배송 기사님이 조립해 드리는 제품입니다 부재 시 제품 배송이 어려울 수 있습니다 400 ne 4 ree Poni ary seme AG BS me 7 ON rey eS eb 7 La vey t oo GAME CHANGERS AICIZ GC PROF 게임과 6스포츠 문화에 기여하는 위대한 게이머들과 함께하기 위해 탄생했습니다 STAR LIGHT LED Ambient Light 게이밍 SCS 완성하는 내앰비언트 라이트 COOLING SEAT 쾌적한 픔레이를 위한 쿨링시트 9STEP ARMREST 정교한 세팅이 가능한 9단계 암레스트 GAMING TILT 흔들림 없는 픔레이를 위한 선용 게이밍 딜트 블래블루 그레이레드 스타 라이트쿨링시트 스타 라이트쿨링시트 2 bE ne s Wy Nf C in a Qo y at May BS we a oe 는 7 sf OM Ww 2 0 Oe A y f 4 ge 수 이 떠 hy is 이 이제이 ee ean 느 스브 지시 누구보다 승부에 진심 게이머에게 AL 발이니까 딱 맞는 AWS 신듯 당신에게 딱 맞는 높이모 9단 변신 4 a 쿨링시트 장시간 쾌적한 착좌감과 최고의 게임 퍼포먼스를 유지할 수 있도록 자농차용 쿨링시트를 적용했습니다 Vv eee Pc 및 콘솔 게임에 최적화된 팔걸이 게이머의 빠른 반응 속도를 위해 GC 는 다양한 장르의 66 및 콘솔 게임에 최적화된 팔걸이를 지원합니다 9단계의 넓은 범위로 높낮이 조절이 가능한 팔걸이는 게이머의 플레이 스타일과 즐기는 게임 장므에 맞춰 정교한 세팅이 가능합니다 게임별 팔걸이 사용법 00 콘솔게임 fo PF ME 팔걸이 도이 760mm 4 놓 다를 재삭보나 놓거 Q 4 도도 낮추고 Ploy J2208Ly os 오 ya s 7 MMORPG 게임 x ey 팔걸이 높이 720mm 1 를 4 Wi ape Ee Ploy 나 FPS 게임 7 팔걸이 높이 650mm Fa ee es OO 33 IF Design Award IDEA Design Award a 9 6000 D DESIGN Good Design Korea NO SUPPORT OF I Pag N Bod Roo E 6 이래 Lie 4 b a LY i eee ae po 1 2 LF 대 4 as 을 때 고 2 1 ee ieee Snead 0 ilies 22200 x 기 중요한 AS 송드르 어느 인게임의 다앙한 상황에 대응하기 위해 빠은 대응 속도는 필수입니다 게임이 Ss 때까지 은들리지 않아야 at 것은 플레이어의 마음만이 아닙니다 정교한 플레이를 위한 높은 집중력이 BRet 때 플레이어를 흔들림 없이 지지해 줄 게이밍 팀드의 능역이 발휘됩니다 a N a om zh 시 a t u a 000 wf a S 내 ry ay Bey a 1 2 4 HS a an i 나 7 a 4 fo Laan nd 4 때 a SUS SH 채우는 게이밍 바이브 스타 라이트로 게이밍 VS Turn On STAR LIGHT LED Ambient Light 등판에 매립된 LED 더욱 몸입감 있는 게이밍 SSS 완성합니다 등판의 HEPC APPS 동해 4가지 타입 다양한 색상의 라이트닝 모드를 AAS 수 있습니다 ULTRA COMFORT FOAM 외부 자극에 대한 신농을 읍수하여 앉은 상대에서의 움직임이나 충격에도 안정감을 유지합니다 WING TYPE HEADREST 날개처럼 넓게 펼쳐신 형대의 머리 반심대는 휴식 시 머리를 편안히 기대어 쉼 있도록 노와줍니다 식 제 j il HYPER CAR SHAPE 프리미엄 스포츠카에서 영감을 반은 인간공학적인 등 좌판 형상이 오랜 시간 게임에도 SS 편안하게 지지하고 빠른 움직임에노 안정적으로 게이머의 흔들림을 세어합니다 Y N GAMING CASTER 게이밍 의자의 키포인트 색상이 반영된 우레탄 소새의 바퀴는 게이밍 무드를 높여주고 부드러운 사용감을 세공합니다</w:t>
      </w:r>
    </w:p>
    <w:p>
      <w:r>
        <w:br w:type="page"/>
      </w:r>
    </w:p>
    <w:p>
      <w:r>
        <w:t>tt ge cys Ti 7 000 Ps awn i Ms un 7 A es tn 1 thay 1 ree om 0 1바 1 HTT a i 0 pL A ae 7 Ss d oF 나에게 딱 맞게 있는 피팅 시스 사용할 수 있는 피팅 시스템 플레이 스타일에 맞춰 GC PRO 세팅을 시작합니다 스타 라이트 쿨링시트 사용 시 oe 보조배터리 연결 후 사용해 주세요 i i 톤 보조배터리 연결 좌판 아래 게이스를 얼어 MS 보조배터리에 연결합니다 스나 00 드 LED 번트 OIF 하이트 연경 보조배터리 사양 정격 술력 최소 5V2A 20000mAh 술력 포트 USBA27 이상을 권장 y 5 RY 쿨링시트 자농차 시트와 같은 쿨링시트가 적용되어 ane zial 옆 스위치로 바람 세기를 3단계모 조절 가능합니다</w:t>
      </w:r>
    </w:p>
    <w:p>
      <w:r>
        <w:br w:type="page"/>
      </w:r>
    </w:p>
    <w:p>
      <w:r>
        <w:t>별도 조작 없이 바람 세기를 은은하게 조절하여 에너지를 절감할 수 있습니다 지속시간 30 min 60 min Hold 굴린강도 골링강 Py e 좌판 옆 스위치를 길게 티치 후 한 번 더 치해주세요 바람이 3단계에서 30넌 지속 후 2단계에서 60 이후에는1단계로 바람이 약해지며 은은하게 유지됩니다</w:t>
      </w:r>
    </w:p>
    <w:p>
      <w:r>
        <w:br w:type="page"/>
      </w:r>
    </w:p>
    <w:p>
      <w:r>
        <w:t>4 a v 의자 높이 조절 무릎이 90도가 되는 안정감 있는 AME 만들기 위해 의자의 높낮이를 조절할 수 있습니다 t Pals nl Pet 탕거수세요</w:t>
      </w:r>
    </w:p>
    <w:p>
      <w:r>
        <w:br w:type="page"/>
      </w:r>
    </w:p>
    <w:p>
      <w:r>
        <w:t>는 구개 내 4 내 려 브 4 ps RE 에 이 eee i 12 그 ate ety ia i BA fied io Ay i sp 익기 eG an Sieh fa oo i es Pa me Be ee nee ed ee 4 RE 고 mam ei a ee al i oe e 기 이 시디즈만의 엄격한 max x 안전품질 기준 시디즈 의자 시험소는 국너 최소 BIFMA 기준 터스느를 노입하여 365일 품질 HAGE 신행합니다 GC PROF 해당 테스느릅 동해 안선성과 푼질이 검승된 세품입니다 세계적인 권위의 엄격한 BIFMA Qo srmaniz te sera 기준 테스트 GC PRO GC PRO GC 쿨링시트 쿨링시트 ONLY 일반형 스다 PO LED a Black Blue Black Blue Black Blue Grey Red Grey Red Grey Red 122 AMBIEN 1 Gal 9 5 COOLING st COOLING 로 77 77 77 WING YPL WING1TYPL WIKG1YL LADRLSI HLADRLSI HLADRLSI 1 1 1 UITRA ULTRA JITRA COMFORT COMFORT CON FORT FOAN FOAM OAM IN IN OSILPARMRESI SSILP ARMREST 9SLEARMRLES GAN NG GAN NG GAMING CASTER CASTER CASTER CAN NG TT GAMING TILT CAMING TILT</w:t>
      </w:r>
    </w:p>
    <w:p>
      <w:r>
        <w:br w:type="page"/>
      </w:r>
    </w:p>
    <w:p>
      <w:r>
        <w:t>본 650 725 9110 450 525 rj 480 690 1180 1255 80 1150 1220 ZS OU 455 543 655 715 KRearcxzjo 자주 묻는 질문 GC PROE 보조배터리 포함 상품인가요 보조배터리는 별도로 구매하셔야 합니다 권장 보조배터리 사양은 정격 출력 최소 5V2A 20000mAn 출력 포트 4058 2구 이상 보조배터리 치수 가로20 세로75 0126cm 이내를 권장합니다 해당 치수를 초과한 보조배터리 사용 시 보관함이 닫히지 않을 수 있습니다 2 보조배터리 연결 시 몇 시간 사용 가능한가요 쿨링시트와 스타 라이트 동시 사용 시 2만 암페어 At 양 기준으로약10시간 사용이 가능합니다 다만 사용자의 사용 습관 및 환경 보조배터리 사용 기간 등에 따라 작동 가능 시간이 달라질 수 있습니다 0 보조배터리를 연결하여도 작동되지 않습니다 보조배터리 사양에 따라 대기전력 차단이 가능한 모델과 저전류를 흘려 방전시키는 모델로 crgeict 대기전력 차단 기능이 있는 제품의 경우 1분 이상 사용하지 않을 시 자동으로 전원이 꺼집니다 해당 사양의 배터리를 사용하시는 경우 좌판 아래 케이스를 열어 보조배터리 전원을 다시 켜주어야 쿨링시트와 스타 라이트가 작동함 수 있습니다 ta 클링시트 바람이 점점 약해집니다 오토 다운 BE Auto Down Mode 가 실행되고 있을 가능성이 있습니다 전원 스위치를 3초간 길게 눌러 오토 다운 모드를 해제해 주세요 오토 다운 모드란 별도 조작 없이 바람 세기를 줄여주는 에너지 절감 모드입니다 오토 다운 SCE 해제하기 위해 좌판 좌측의 쿨링시트 조작부의 전원 스위치를 3초 이상 터치해 주세요 전원을 3초 이상 터치하면 쿨링 강도를 나타내주는 표시등이123123 단계 순으로 점멸합니다 점멸이 완료되면 오토 다운 모드가 실행됩니다 ts 3 kg 사용할 수 있나요 시디즈 전 제품은 미국 BIFMA 기준에 맞추어 품질 검사를 진행하고 있습니다 이는 미국 성인 남성의 평균 몸무게 8909의 사람이 지속적으로 제품을 사용해도 무리가 없는지 확인하는 테스트입니다 이 검사에 따라 50 PROY 최대 하중은 약12019 내외입니다 6 AS 기간이 궁금합니다 시디즈는 품질보증 서비스를 제공해 드리고 있습니다 MSS 홈페이지에 등록하시면1년에서 5년으로 연장해 드리고 있습니다 전자기기의 경우 쿨링시트 스타 라이트는 1년까지입니다 7 동봉된 058는 무슨 웅도인가요 데스크탑 PCS 사용하시는 고객님께서 스타 라이트 LED 앰비언트 라이트 pc Appa 제품을 SSS 때 필요한 블루투스 연결용 동글600916입니다 참고로 0 APPL ATF 10 이상에서 설치 가능하며 Mac OS 에서는 PC APP 설치 및 실행이 물가합니다 동깐기도의 최대 기울기는 2 도인가요 제품의 틸팅 최대 각도는 후방 전도의 위험을 감안하여 120도 내외로 설정되어 있습니다</w:t>
      </w:r>
    </w:p>
    <w:p>
      <w:r>
        <w:br w:type="page"/>
      </w:r>
    </w:p>
    <w:p>
      <w:r>
        <w:t>커태서 컨택센터 oes 10 Foe Ma AS 하자반품 안내 품질보증기간 구입 후 5년 시니스이 부품은 5년 ZO 품심보증이 제공됩니나 사세하 예외사항은 시니스닷컴 내 시니스 품실 보증 성채 OH HJOLALSUPPOR BAL 보증 서비스 WARRANTY 성채 상세보기급 참 13 수세요 다마 의자 위에 추가로 설치되 OAPI A 기구 혹은 사세 교정 OAR 인하 TG WEJOILE 상처 등 갱 AOD 제품 하사가 발생하 정우 갱님이 비용을 부담할 수 있습니다 제품배송5반품 관련 문의 유선상담안내 1577 5674 평일 0930 1730 Aa 긴 12307330 AO aia HH So OFL 배송지역 전국 무료배송입니다 단제수도의 경우 추가 배송비가 발생되며 울릉도 및 일부 도서산간 시역은 배송이 볼가압니다 제품의 특성상 묶음 배송이 불가능 합니다 제주도 추가 배송비 제주도의 경우 소비자가 기준 4의 추가 배송비가 발생됩니다 정확한 배송비는 주문 이후 입금 안내 알림톡을 통해 확인해주세요 배송비 미 입금 시 주문 확정 및 출고가 불가합니다 입금 안내 알림톡을 수신하지 못하신 경우 고객센터로 문의해주세요 문의 가능 시간 평일 9301730 수말 및 공휴일 휴우 배송비 금액이 10만원 이상인 경우 의무적으로 현금영수증이 발행되어야 합니다 결제 시 현금영수증 정보 입력 요망 배송일 및 배송기간 배송기간은 주문확인 후 평균 410일 정도 소요됩니다 SH 공유일 제이 배송관련 특수상황이나 천재지변에 따라 배송이 다소 지연될 수 있습니다 배송 예정일은 결제일 당일 알림톡을 발송하고 있으며 익일 오후 3시까지 수신받지 못한 경우 et Oe 문의 부탁드립니다 FH 공유일 제이 경기도 일부 충청 강원 경상 전라도 지역은 배송하는 요일이 지정되어 있습니다 주문 후 각 지역별로 배송일이 정해지면 카톡 알림이나 문자로 안내해드리고 있습니다 배송지가 제주지역일 경우 안내드리는 수령일은 제주 도착을 의미하며 배송기간은 제주 도착으로부터 13일 소요됩니다 주말 공유월 제외 배송일 지정 및 변경 희망 배송일은 결제일 기준 7일 이후의 날짜부터 지정가능하며 HRS 통해 신청할 수 있습니다 배송일 변경은 예상배송일 3일 전까지 수정 가능합니다 상단 그갱센터 QRUES 놓해 WY 이용 가능 Y SHU WSS 시성 불가 택배 및 설치상품 모두 배송시간 지정이 어렵습니다 섬치상품은 패숭당일 AP 시공기사닙이 사전 연락드립니다 배솜시가온 전쿠 시공기사님에기 쿠의해수세요 MBPS 시 주의사항 설치 제품의 경우 미리 설치 공간을 확보해주셔야 합니다 기존에 사용하시던 제품을 폐기장으로 운반하는 서비스는 진행하지 않습니다 겨 취 A 교화 HIZO Hl 변경취소 ie 반품 OTL 주문변경취소 주문 후 변경은 디자인 색상 수량 등 물가하며 취소 후 재주문 바랍니다 취소는 배송예정일 기준 영업일 3일전까지 가능합니다 단 익일발송 고지된 제품의 경우 배송중 상태에서는 취소가 불가능합니다 영업일 1일 전부더 골류가 0 FO 시작되어 AP 쉬소 시 반품패송료가 발생압니다 교환반품 신청 기준 교환반품은 표준 약관에 의거하여 제품 인도 후 7일 이내에 요청이 가능합니다 단 7일 이내라도 아래의 경우에는 교환반품이 불가능합니다 설치조립시착 및 사용제품 재와의 APA 가 인저스 간소하에 재펀매가 APS SUS 고객 SAG 의언 그런 BAO 불가능 So ELM OPO 강우에는 의외 소비자에게 책임 있는 사유로 재화둥이 멸실되거나 훼손된 경우 주문싱품속으을우헌박스개봉은 그런 반품 가능 반품 회수는 배송 시택배전문 시공기사 와 동일하게 처리됩니다 반품 시 시디즈 고객센터를 통해 접수해주세요 하다 연락처 참 제품하자로 인한 교환 및 반품은 반품배송료가 부과되지 않습니다 Ct 아래의 APE 하자로 인식하지 않습니다 색상톤차이 4S 오차 범위 내 공정거래위원회 고시 5mm 미만 715 원목 둥의 재질적 특성 제품 생산 과정에서 발생한 자연스러운 흔적 반품배송료추가배송비 기준 제품 인도 후 고객 변심에 의한 교환 반품 시 상세 기주은 위 교환 바품 신청 기주을 URS 제품이 배송중일 때 취소 및 배송 당일 배송일 변경 등으로 인한 물류 이동 비용이 발생 시 당일 설치 공간 미확보로 인한 교환 반품 시 설치 상품 수취인 연락처 불가 주소 불명 연락처 오기재 안심번호로 인한 연락 물가로 인한 교환 반품 시 모든 반품비는 구입하신 상품 개수를 합산하여 개당 비용 청구됩니다 ex 링 고 등좌판 커버 세드 SIAL AU 각각 비율 별도 부 과 반풋이 6 corr 다 oka 서키의 경우 바푼되는 박스위 ps at 참사하여 ao 성구됨 다 택배 배송제품 10000 WHEE 비용 전문 시공기사님배송제품 20000 널 왕복비용 의자 액세서리인경우 5000 반품상품의 택배 이용 방법 시디즈가 예약해드리는 지정 택배를 통해서 꼭 반품 처리해주세요 타택배 및 임의로 반품 시 추가되는 비용은 고객님 부담입니다 교환 반품 및 피해보상은 공정거래위원회 고시 전사상거래법 소비사분쟁해결기준은 따읍니다 제품 안내 제품 사진들은 개인의 모니터 및 모바일 설정에 따라 색상 차이가 발생할 수 있습니다 실물 확인을 원하시는 경우 시디즈 매장을 방문해주세요 제품 스펙색상 사이즈 등 및 착석감 확인을 위한 조립 및 착석 시에도 교환 및 반품 물가능합니다 구매 전 상세 규격을 꼭 확인 후 구매해 주시기 바랍니다 제품 사이스 재 방법재 사람에따라약가이 오차가 있을 수 있습니다 지속적인 품질 AMS 위해 예고 없이 자재 및 부품 등이 변경될 수 있습니다</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