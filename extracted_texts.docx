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마사 끄 칸^</w:t>
        <w:br/>
        <w:t>쿨링시트 &amp; 스타 라이트</w:t>
        <w:br/>
        <w:t>\    -</w:t>
        <w:br/>
        <w:t>0 대    1 /</w:t>
        <w:br/>
        <w:t>)                            ~</w:t>
        <w:br/>
        <w:t>/”</w:t>
        <w:br/>
        <w:t>! . 보조배터리 미포함 상품입니다</w:t>
        <w:br/>
        <w:t>스타 라이트, 쿨링시트 사용 시 보조배터리를 준비하세요.</w:t>
        <w:br/>
        <w:t>*대기전력 차단 기능이 없는 배터리 사용을 권장해 드립니다.</w:t>
        <w:br/>
        <w:t>*보조배터리 사용 관련 추가 문의는 상세페이지 하단의</w:t>
        <w:br/>
        <w:t>자주 묻는 질문 084 3번 내용 참고 바랍니다.</w:t>
        <w:br/>
        <w:t>배송 기사님0</w:t>
        <w:br/>
        <w:t>직접      니 | 1님이 0000_</w:t>
        <w:br/>
        <w:t>배송       조립해 드리는 제품입니다.</w:t>
        <w:br/>
        <w:t>송                 00      때</w:t>
        <w:br/>
        <w:t>부재 시 제품 배송이 어려울 수 있습니다.</w:t>
        <w:br/>
        <w:t>|</w:t>
        <w:br/>
        <w:t>경  '</w:t>
        <w:br/>
        <w:t>~                   .</w:t>
        <w:br/>
        <w:t>…               랭                   7  )</w:t>
        <w:br/>
        <w:t>」     호        | 4@늘도</w:t>
        <w:br/>
        <w:t>[           | |</w:t>
        <w:br/>
        <w:t>뜨-  ---~-    - 2    똑 .</w:t>
        <w:br/>
        <w:t>2 [= ~        ~, 전</w:t>
        <w:br/>
        <w:t xml:space="preserve">        드네     ~</w:t>
        <w:br/>
        <w:t>'                            1        다게 으 개 | 겨</w:t>
        <w:br/>
        <w:t xml:space="preserve">               빌     1   개 | \\   녀</w:t>
        <w:br/>
        <w:t>~      !              ;     0      터</w:t>
        <w:br/>
        <w:t>!          대 165 겨 ~니</w:t>
        <w:br/>
        <w:t>_ 0”</w:t>
        <w:br/>
        <w:t xml:space="preserve">     '     보    내</w:t>
        <w:br/>
        <w:t>~,    ^</w:t>
        <w:br/>
        <w:t>04006 애4^비6타5.</w:t>
        <w:br/>
        <w:t>시디즈 60 『ㅁ는 게임과 6스포츠 문화에 기여하는</w:t>
        <w:br/>
        <w:t>위대한 게이머들과 함께하기 위해 탄생했습니다.</w:t>
        <w:br/>
        <w:t>5748 니바17</w:t>
        <w:br/>
        <w:t>(나 ^00616마 니910)</w:t>
        <w:br/>
        <w:t>게이밍 무드를 완성하는</w:t>
        <w:br/>
        <w:t>50 앰비언트 라이트</w:t>
        <w:br/>
        <w:t>ㅇ00니46 5647</w:t>
        <w:br/>
        <w:t>는                    ㅇ0ㅇ니테6 5</w:t>
        <w:br/>
        <w:t>뚜                    쾌적한 플레이를 위한</w:t>
        <w:br/>
        <w:t>쿨링시트</w:t>
        <w:br/>
        <w:t>9-516</w:t>
        <w:br/>
        <w:t>시0046657</w:t>
        <w:br/>
        <w:t>정교한 세팅이 가능한</w:t>
        <w:br/>
        <w:t>9단계 암레스트</w:t>
        <w:br/>
        <w:t>64141546 ㅠㅠ</w:t>
        <w:br/>
        <w:t>|        흔들림 없는 플레이를 위한</w:t>
        <w:br/>
        <w:t>전용 게이밍 틸트</w:t>
        <w:br/>
        <w:t>블랙블루              그레이레드</w:t>
        <w:br/>
        <w:t>/스타라이트+쿨링시트          /스타 라이트+쿨링시트</w:t>
        <w:br/>
        <w:t>ㅣ  「   '</w:t>
        <w:br/>
        <w:t>들 /</w:t>
        <w:br/>
        <w:t>수</w:t>
        <w:br/>
        <w:t xml:space="preserve">               1 패건       ~“</w:t>
        <w:br/>
        <w:t>2    /       때. 을 &gt;     을 | ~ ~ 「</w:t>
        <w:br/>
        <w:t>; 았      6 에   | ^</w:t>
        <w:br/>
        <w:t>개   18     1            /치</w:t>
        <w:br/>
        <w:t>~ 왜     000       녹    께 ,                    |</w:t>
        <w:br/>
        <w:t>기  |   1     제        팅        -괴</w:t>
        <w:br/>
        <w:t>12204 개    ~     고 ~ 1 200</w:t>
        <w:br/>
        <w:t>0 2         1         202   그</w:t>
        <w:br/>
        <w:t>년            7    ,      와</w:t>
        <w:br/>
        <w:t>{    \\            |             | ~“   。，【 _</w:t>
        <w:br/>
        <w:t>^                         1    /   혀   녀</w:t>
        <w:br/>
        <w:t>^      1 아이              -    /     ' 구사</w:t>
        <w:br/>
        <w:t>츠 '        ㄴ/          8</w:t>
        <w:br/>
        <w:t>~ . 그 으 놈   》“</w:t>
        <w:br/>
        <w:t xml:space="preserve">                   0000 이스</w:t>
        <w:br/>
        <w:t>느          스케 -|       시</w:t>
        <w:br/>
        <w:t>누구보다 승부에 진심</w:t>
        <w:br/>
        <w:t>게이머에게 손은 발이니까 딱 맞는 신발을 신듯,</w:t>
        <w:br/>
        <w:t>당신에게 딱 맞는 높이로 9단 변신.</w:t>
        <w:br/>
        <w:t>는 =</w:t>
        <w:br/>
        <w:t>7       |   '</w:t>
        <w:br/>
        <w:t>쿨링시트</w:t>
        <w:br/>
        <w:t>장시간 쾌적한 착좌감과 최고의 게임 퍼포먼스를</w:t>
        <w:br/>
        <w:t>유지할 수 있도록 자동차용 쿨링시트를 적용했습니다.</w:t>
        <w:br/>
        <w:t>^</w:t>
        <w:br/>
        <w:t>갈 … 교 =         기</w:t>
        <w:br/>
        <w:t>고 아</w:t>
        <w:br/>
        <w:t>슨</w:t>
        <w:br/>
        <w:t>『&lt; 및 콘솔 게임에</w:t>
        <w:br/>
        <w:t>최적화된 팔걸이</w:t>
        <w:br/>
        <w:t>게이머의 빠른 반응 속도를 위해, ㅎㅇ 『\ㅇ는 다양한 장르의</w:t>
        <w:br/>
        <w:t>『&lt; 및 콘솔 게임에 최적화된 팔걸이를 지원합니다.</w:t>
        <w:br/>
        <w:t>9단계의 넓은 범위로 높낮이 조절이 가능한 팔걸이는</w:t>
        <w:br/>
        <w:t>게이머의 플레이 스타일과 즐기는 게임 장르에 맞춰</w:t>
        <w:br/>
        <w:t>정교한 세팅이 가능합니다.</w:t>
        <w:br/>
        <w:t>게임별 팔걸이 사용법</w:t>
        <w:br/>
        <w:t>= 으 0 22시버8</w:t>
        <w:br/>
        <w:t>인   -~:결 -       콘솔게임</w:t>
        <w:br/>
        <w:t>다 고   /         팔걸이 높이 7600</w:t>
        <w:br/>
        <w:t>{            /</w:t>
        <w:br/>
        <w:t>기       ~         팔을 책상보다 높게,</w:t>
        <w:br/>
        <w:t>. -     피로도는 낮추고 010)</w:t>
        <w:br/>
        <w:t>개             『</w:t>
        <w:br/>
        <w:t>0       5      !</w:t>
        <w:br/>
        <w:t>|       0 60   0040006 게임</w:t>
        <w:br/>
        <w:t>리    :        이  주 //       팔걸이 높0</w:t>
        <w:br/>
        <w:t>ㅠ ~   『/     팔걸이 높이 72000</w:t>
        <w:br/>
        <w:t>/ %      『                팔을 책상에 딱 맞춰,</w:t>
        <w:br/>
        <w:t>6              ;                                                  여유롭게 비0&gt;</w:t>
        <w:br/>
        <w:t>-ㅠㄴ※ㄴ-'       |</w:t>
        <w:br/>
        <w:t>개  챙                                         『65 게임</w:t>
        <w:br/>
        <w:t>5</w:t>
        <w:br/>
        <w:t>-                             팔걸이 높이 6500</w:t>
        <w:br/>
        <w:t xml:space="preserve">                    뼈        팔을 책상 밑으로 숨기고,</w:t>
        <w:br/>
        <w:br/>
        <w:t>제              '            정확한 슈팅력은 4</w:t>
        <w:br/>
        <w:t>요8|                              『「ㅁ65190 &amp;\010</w:t>
        <w:br/>
        <w:br/>
        <w:t xml:space="preserve"> )                                10ㄷ^ 0ㅁ65190 &amp;\010</w:t>
        <w:br/>
        <w:t>소</w:t>
        <w:br/>
        <w:t>6000ㅁ                      개</w:t>
        <w:br/>
        <w:t>2 미애                    (6000 0ㅁ65190 01600</w:t>
        <w:br/>
        <w:t>(2 8니카(가&lt;|,</w:t>
        <w:br/>
        <w:t>랐 입 ㅠㅠ</w:t>
        <w:br/>
        <w:t>| 84! 해    0</w:t>
        <w:br/>
        <w:t>- ㅣ =   | =                        .</w:t>
        <w:br/>
        <w:t>) 0 00                   =</w:t>
        <w:br/>
        <w:t>8 기                 |                  '</w:t>
        <w:br/>
        <w:t>8 0 채    |                            ：</w:t>
        <w:br/>
        <w:t>1           、                    들</w:t>
        <w:br/>
        <w:t>이 3         ;            .                         ~</w:t>
        <w:br/>
        <w:t>개의            통  「      늘</w:t>
        <w:br/>
        <w:t xml:space="preserve"> [              러  1 「/건     |    그</w:t>
        <w:br/>
        <w:t>내   8 |              1 | 생  !       !    호</w:t>
        <w:br/>
        <w:t>| |  00 |           44 『“             …_</w:t>
        <w:br/>
        <w:t>때          |       |    _    |</w:t>
        <w:br/>
        <w:t>(     제 떠                     떡              7        |        )</w:t>
        <w:br/>
        <w:t>나소     섭   -아| 즌</w:t>
        <w:br/>
        <w:t>| 고든 ~</w:t>
        <w:br/>
        <w:t>10) 02         들</w:t>
        <w:br/>
        <w:t>이       1. |</w:t>
        <w:br/>
        <w:t>10" 고유"       | . 도애              뼈여</w:t>
        <w:br/>
        <w:t>호   스 ^,</w:t>
        <w:br/>
        <w:t>=                  주 = -    ~</w:t>
        <w:br/>
        <w:t>시                주    가오     0 ~우 후애   소 증</w:t>
        <w:br/>
        <w:t xml:space="preserve"> &gt;, ^ㅋ~ ~ ~</w:t>
        <w:br/>
        <w:t>^ =0아&lt;&gt;&lt;^3ㅋ= -- ~ --</w:t>
        <w:br/>
        <w:t>2 종     (</w:t>
        <w:br/>
        <w:t>중요한 것은</w:t>
        <w:br/>
        <w:t>흐듣르 언느 프</w:t>
        <w:br/>
        <w:t>인게임의 다양한 상황에 대응하기 위해</w:t>
        <w:br/>
        <w:t>빠른 대응 속도는 필수입니다.</w:t>
        <w:br/>
        <w:t>게임이 끝날 때까지 흔들리지 않아야 할 것은</w:t>
        <w:br/>
        <w:t>플레이어의 마음만이 아닙니다.</w:t>
        <w:br/>
        <w:t>정교한 플레이를 위한 높은 집중력이 필요할 때,</w:t>
        <w:br/>
        <w:t>플레이어를 흔들림 없이 지지해 줄 게이밍 틸트의</w:t>
        <w:br/>
        <w:t>능력이 발휘됩니다.</w:t>
        <w:br/>
        <w:t xml:space="preserve"> 르 때                    ~</w:t>
        <w:br/>
        <w:t>고       |        「:</w:t>
        <w:br/>
        <w:t>:              ,       ㅣ</w:t>
        <w:br/>
        <w:t>ㅡ-- =.벼 . :조</w:t>
        <w:br/>
        <w:t>래이 대 기</w:t>
        <w:br/>
        <w:t>+                         티  (</w:t>
        <w:br/>
        <w:t>1]:                튼 #</w:t>
        <w:br/>
        <w:t>| |!      =</w:t>
        <w:br/>
        <w:t>기 |          ~     4    「</w:t>
        <w:br/>
        <w:t>| 。          2 9 _/</w:t>
        <w:br/>
        <w:t>| 늘.          때 -</w:t>
        <w:br/>
        <w:t>ㅣ         |         이          세</w:t>
        <w:br/>
        <w:t>： ()         .            :</w:t>
        <w:br/>
        <w:br/>
        <w:t>, 에         이      10</w:t>
        <w:br/>
        <w:t>0           본 1"</w:t>
        <w:br/>
        <w:t>그,</w:t>
        <w:br/>
        <w:br/>
        <w:t>ㆍ 종법      로 2 욱</w:t>
        <w:br/>
        <w:t>고</w:t>
        <w:br/>
        <w:t>~       개                렉</w:t>
        <w:br/>
        <w:t>공간을 곽 채우는 게이밍 바이브</w:t>
        <w:br/>
        <w:t>스타 라이트로 게이밍 모드 1417ㅁ 00</w:t>
        <w:br/>
        <w:t>57468 니아17</w:t>
        <w:br/>
        <w:t>( 내ㅁ00616 91 )</w:t>
        <w:br/>
        <w:t>등판에 매립된 [ㅁㅁ는</w:t>
        <w:br/>
        <w:t>더욱 몰입감 있는 게이밍 무드를 완성합니다.</w:t>
        <w:br/>
        <w:t>등판의 버튼과 ㅁㅇ ^을 통해 4가지 타입</w:t>
        <w:br/>
        <w:t>다양한 색상의 라이트닝 모드를 설정할 수 있습니다.</w:t>
        <w:br/>
        <w:t>니ㅇ600나01 [04</w:t>
        <w:br/>
        <w:t>외부 자극에 대한 진동을 흡수하여 앉은 상태에서의</w:t>
        <w:br/>
        <w:t>움직임이나 충격에도 안정감을 유지합니다.</w:t>
        <w:br/>
        <w:t>그</w:t>
        <w:br/>
        <w:t>\/146&gt; 15 26사51</w:t>
        <w:br/>
        <w:t>날개처럼 넓게 펼쳐진 형태의 머리 받침대는 휴식 시</w:t>
        <w:br/>
        <w:t>머리를 편안히 기대어 실 수 있도록 도와줍니다.</w:t>
        <w:br/>
        <w:t>/</w:t>
        <w:br/>
        <w:t>스         이    --</w:t>
        <w:br/>
        <w:t>개</w:t>
        <w:br/>
        <w:t>7060 040 완1사</w:t>
        <w:br/>
        <w:t>프리미엄 스포츠카에서 영감을 받은 인간공학적인</w:t>
        <w:br/>
        <w:t>등, 좌판 형상이 오랜 시간 게임에도 몸을 편안하게 지지하고</w:t>
        <w:br/>
        <w:t>빠른 움직임에도 안정적으로 게이머의 흔들림을 제어합니다.</w:t>
        <w:br/>
        <w:t>、</w:t>
        <w:br/>
        <w:t>고   늘              ”</w:t>
        <w:br/>
        <w:t>(0            년</w:t>
        <w:br/>
        <w:t>'           = \ | 1] 0.</w:t>
        <w:br/>
        <w:t>( )</w:t>
        <w:br/>
        <w:t>0^0041띠(66 ㅇ&lt;2516</w:t>
        <w:br/>
        <w:t>게이밍 의자의 키포인트 색상이 반영된 우레탄 소재의 바퀴는</w:t>
        <w:br/>
        <w:t>게이밍 무드를 높여주고, 부드러운 사용감을 제공합니다.</w:t>
        <w:br/>
      </w:r>
    </w:p>
    <w:p>
      <w:r>
        <w:br w:type="page"/>
      </w:r>
    </w:p>
    <w:p>
      <w:r>
        <w:t>가스. 511. (300</w:t>
        <w:br/>
        <w:t>때              1      -</w:t>
        <w:br/>
        <w:t>주 가바</w:t>
        <w:br/>
        <w:t>빼 100</w:t>
        <w:br/>
        <w:t>따  /</w:t>
        <w:br/>
        <w:t>00044</w:t>
        <w:br/>
        <w:t>0.                              / 40 \.          '</w:t>
        <w:br/>
        <w:t>11               "</w:t>
        <w:br/>
        <w:t>ㅁ</w:t>
        <w:br/>
        <w:t>나에게 딱 맞게</w:t>
        <w:br/>
        <w:t>한스     느     크0 0 핵=||</w:t>
        <w:br/>
        <w:t>사용할 수 있는 피팅 시스템</w:t>
        <w:br/>
        <w:t>플레이 스타일에 맞춰</w:t>
        <w:br/>
        <w:t>666 『ㅁ\#0 세팅을 시작합니다.</w:t>
        <w:br/>
        <w:t>스타 라이트, 쿨링시트 사용 시</w:t>
        <w:br/>
        <w:t>@    보조배터리 연결 후 사용해 주세요.</w:t>
        <w:br/>
        <w:t>09' 0!)</w:t>
        <w:br/>
        <w:t>| 00000 의</w:t>
        <w:br/>
        <w:t>보조배터리 연결</w:t>
        <w:br/>
        <w:t>좌판 아래 케이스를 열어 선을 보조배터리에 연결합니다.</w:t>
        <w:br/>
        <w:t xml:space="preserve">  스타 라이트 (.5ㅁ 앰비언트 라이트) 연결</w:t>
        <w:br/>
        <w:t>보조배터리 사양</w:t>
        <w:br/>
        <w:t>정격 출력: 최소 56//24, 20,000100</w:t>
        <w:br/>
        <w:t>출력 포트 : 458-ㅅ 2구 이상을 권장</w:t>
        <w:br/>
        <w:t>1"     레 나      ,</w:t>
        <w:br/>
        <w:t>이이</w:t>
        <w:br/>
        <w:t>… =</w:t>
        <w:br/>
        <w:t>"  + /  따이  해</w:t>
        <w:br/>
        <w:t>때 | ㅣ \ 배 '</w:t>
        <w:br/>
        <w:t>쿨링시트</w:t>
        <w:br/>
        <w:t>자동차 시트와 같은 쿨링시트가 적용되어 있습니다.</w:t>
        <w:br/>
        <w:t>좌판 옆 스위치로 바람 세기를 3단계로 조절 가능합니다.</w:t>
        <w:br/>
      </w:r>
    </w:p>
    <w:p>
      <w:r>
        <w:br w:type="page"/>
      </w:r>
    </w:p>
    <w:p>
      <w:r>
        <w:t>느 제</w:t>
        <w:br/>
        <w:t>느</w:t>
        <w:br/>
        <w:t>리99300900004    개</w:t>
        <w:br/>
        <w:t>쿨링시트 오토다운 모드</w:t>
        <w:br/>
        <w:t>(&amp;나ㅇ0ㅁ0\0 14006)</w:t>
        <w:br/>
      </w:r>
    </w:p>
    <w:p>
      <w:r>
        <w:br w:type="page"/>
      </w:r>
    </w:p>
    <w:p>
      <w:r>
        <w:t>별도 조작 없이 바람 세기를 은은하게 조절하여</w:t>
        <w:br/>
        <w:t>에너지를 절감할 수 있습니다.</w:t>
        <w:br/>
        <w:t>지속시간           |              |         101</w:t>
        <w:br/>
        <w:t>쿨링강도</w:t>
        <w:br/>
        <w:t>「</w:t>
        <w:br/>
        <w:t>좌판 옆 스위치를 길게 터치 후 한 번 더 터치해주세요.</w:t>
        <w:br/>
        <w:t>바람이 3단계에서 30분 지속 후 2단계에서 60분,</w:t>
        <w:br/>
        <w:t>이후에는1단계로 바람이 약해지며 은은하게 유지됩니다.</w:t>
        <w:br/>
        <w:t>|</w:t>
        <w:br/>
      </w:r>
    </w:p>
    <w:p>
      <w:r>
        <w:br w:type="page"/>
      </w:r>
    </w:p>
    <w:p>
      <w:r>
        <w:t>스타라이트 (ㅁㅁ 앰비언트 라이트)</w:t>
        <w:br/>
        <w:t>등판의 로고 하단 부분을 길게 터치하여 ㅁㅁ를</w:t>
        <w:br/>
        <w:t>@04/ㅇ다 할 수 있습니다.</w:t>
        <w:br/>
        <w:t>로고 하단 부분을 짧게 터치하여 종4가지 ㅁ모드로</w:t>
        <w:br/>
        <w:t>변경할 수 있습니다.</w:t>
        <w:br/>
        <w:t>|</w:t>
        <w:br/>
        <w:t>시프트                                    '</w:t>
        <w:br/>
        <w:t>사이클                                    |</w:t>
        <w:br/>
        <w:t>ㅣ</w:t>
        <w:br/>
        <w:t>리드미글0</w:t>
        <w:br/>
        <w:t>51466 니카7</w:t>
        <w:br/>
        <w:t>( 내ㅁ00616 91 )</w:t>
        <w:br/>
        <w:t>스타라이트 『&lt;앰을 통해 4가지 타입</w:t>
        <w:br/>
        <w:t>다양한 색상의 라이트닝 모드를 설정할 수 있습니다.</w:t>
        <w:br/>
      </w:r>
    </w:p>
    <w:p>
      <w:r>
        <w:br w:type="page"/>
      </w:r>
    </w:p>
    <w:p>
      <w:r>
        <w:t>|                 |  "</w:t>
        <w:br/>
        <w:t>!                   !</w:t>
        <w:br/>
        <w:t>|</w:t>
        <w:br/>
        <w:t>윙 타입 헤드레스트</w:t>
        <w:br/>
        <w:t>높이와 각도를 조절하여 목과 머리의 부담을 줄여줍니다.</w:t>
        <w:br/>
      </w:r>
    </w:p>
    <w:p>
      <w:r>
        <w:br w:type="page"/>
      </w:r>
    </w:p>
    <w:p>
      <w:r>
        <w:t>호</w:t>
        <w:br/>
        <w:t>변</w:t>
        <w:br/>
      </w:r>
    </w:p>
    <w:p>
      <w:r>
        <w:br w:type="page"/>
      </w:r>
    </w:p>
    <w:p>
      <w:r>
        <w:t>?-스 암레스트</w:t>
        <w:br/>
        <w:t>원하는 높이는 물론 앞뒤/좌우 위치를 조절하여</w:t>
        <w:br/>
        <w:t>자연스러운 각도로 팔을 지지할 수 있습니다.</w:t>
        <w:br/>
        <w:t>ㄴ- 결      떠</w:t>
        <w:br/>
        <w:t>~                             『,</w:t>
        <w:br/>
        <w:t>｜               4             7단 회전조절</w:t>
        <w:br/>
        <w:t>“%</w:t>
        <w:br/>
        <w:t xml:space="preserve">      때</w:t>
        <w:br/>
        <w:t>2 “</w:t>
        <w:br/>
      </w:r>
    </w:p>
    <w:p>
      <w:r>
        <w:br w:type="page"/>
      </w:r>
    </w:p>
    <w:p>
      <w:r>
        <w:t>으으      ~</w:t>
        <w:br/>
        <w:t>&amp;</w:t>
        <w:br/>
        <w:t>의자 높이 조절</w:t>
        <w:br/>
        <w:t>무릎이 90도가 되는 안정감 있는 자세를 만들기 위해</w:t>
        <w:br/>
        <w:t>의자의 높낮이를 조절할 수 있습니다.</w:t>
        <w:br/>
        <w:t>게      우측레버를</w:t>
        <w:br/>
        <w:t>0                               위로 당겨주세요</w:t>
        <w:br/>
      </w:r>
    </w:p>
    <w:p>
      <w:r>
        <w:br w:type="page"/>
      </w:r>
    </w:p>
    <w:p>
      <w:r>
        <w:t>좌판 깊이 조절</w:t>
        <w:br/>
        <w:t>신장에 맞게 좌판 깊이를 5단계로 조절하여 엉덩이를</w:t>
        <w:br/>
        <w:t>[|</w:t>
        <w:br/>
        <w:t>좌판 끝까지 밀어 앉는 바른 자세를 유지할 수 있습니다,</w:t>
        <w:br/>
        <w:t>깊이조절 레버</w:t>
        <w:br/>
        <w:t>좌측 레버를</w:t>
        <w:br/>
        <w:t>위로 당겨주세요</w:t>
        <w:br/>
      </w:r>
    </w:p>
    <w:p>
      <w:r>
        <w:br w:type="page"/>
      </w:r>
    </w:p>
    <w:p>
      <w:r>
        <w:t>뜨 ,</w:t>
        <w:br/>
        <w:t>6</w:t>
        <w:br/>
        <w:t>~ 고</w:t>
        <w:br/>
        <w:t>으                          ㅁ</w:t>
        <w:br/>
        <w:t>기울임 각도 조절 및 고정</w:t>
        <w:br/>
        <w:t>5단계 각도 설정 및 등판 고정(락킹) 가능합니다.</w:t>
        <w:br/>
        <w:t>90도부터 최대120도까지 상황과 취향에 맞는 최적의 상태를</w:t>
        <w:br/>
        <w:t>설정할 수 있습니다.</w:t>
        <w:br/>
        <w:t>각도 고정 레버</w:t>
        <w:br/>
        <w:t>원하는 각도만큼 등을 기댄 후,</w:t>
        <w:br/>
        <w:t>좌측레버를 위로 올려</w:t>
        <w:br/>
        <w:t>개                            고정(락킹) 해주세요.</w:t>
        <w:br/>
      </w:r>
    </w:p>
    <w:p>
      <w:r>
        <w:br w:type="page"/>
      </w:r>
    </w:p>
    <w:p>
      <w:r>
        <w:t>세</w:t>
        <w:br/>
        <w:t>=</w:t>
        <w:br/>
        <w:br/>
        <w:t>기울임 강도 조절</w:t>
        <w:br/>
        <w:t>4단계 강도 조절로 원하는 상황과 취향에 맞는</w:t>
        <w:br/>
        <w:t>강도 설정이 가능합니다.</w:t>
        <w:br/>
        <w:br/>
        <w:t>강도 조절 레버</w:t>
        <w:br/>
        <w:br/>
        <w:t>우측리버를</w:t>
        <w:br/>
        <w:br/>
        <w:t>앞/뒤로 돌려주세요.</w:t>
        <w:br/>
        <w:t>[00000</w:t>
        <w:br/>
      </w:r>
    </w:p>
    <w:p>
      <w:r>
        <w:br w:type="page"/>
      </w:r>
    </w:p>
    <w:p>
      <w:r>
        <w:t>준뜨 ㆍ         글              -</w:t>
        <w:br/>
        <w:t>'          1) 도</w:t>
        <w:br/>
        <w:t>'         39           줄</w:t>
        <w:br/>
        <w:t>(     0 |! 0      ._ 로    :</w:t>
        <w:br/>
        <w:t>:   민비 토프 이때 로 으아</w:t>
        <w:br/>
        <w:t>ㅣ    으| + 두스훈         갤 0    0</w:t>
        <w:br/>
        <w:t>|       | 기 이그 느화나     ,</w:t>
        <w:br/>
        <w:t>여 .- 0 001패  11200</w:t>
        <w:br/>
        <w:t>비나 | | -- 호 콕    로터 해경 삐 6 '</w:t>
        <w:br/>
        <w:t>도 00! 이쁘 순대</w:t>
        <w:br/>
        <w:t>쩌 6 그 2</w:t>
        <w:br/>
        <w:t>~     삐  교 =</w:t>
        <w:br/>
        <w:t>시 앗   「           련    시긴선호오   ㆍ   『  ^</w:t>
        <w:br/>
        <w:t>:]    주 2</w:t>
        <w:br/>
        <w:t>놓                 ~ - 로어 이    '</w:t>
        <w:br/>
        <w:t>이                     - ~”</w:t>
        <w:br/>
        <w:t>시디즈만의 엄격한</w:t>
        <w:br/>
        <w:t>프     즈</w:t>
        <w:br/>
        <w:t>안전품질 기준</w:t>
        <w:br/>
        <w:t>시디즈 의자 시험소는 국내 최초 바\/ㅅ 기준 테스트를</w:t>
        <w:br/>
        <w:t>도입하여, 365일 품질 테스트를 진행합니다.</w:t>
        <w:br/>
        <w:t>60 『00는해당 테스트를 통해 안전성과</w:t>
        <w:br/>
        <w:t>품질이 검증된 제품입니다.</w:t>
        <w:br/>
        <w:t>세계적인 권위의 엄격한</w:t>
        <w:br/>
        <w:t>804ㅅ (미국 가구 생산자 협회)</w:t>
        <w:br/>
        <w:t>기준 테스트</w:t>
        <w:br/>
        <w:t>06ㅁ000ㅇ0       예니:(0)          (이</w:t>
        <w:br/>
        <w:t>쿨링시트       쿨링시트 0447        일반형</w:t>
        <w:br/>
        <w:t>스타 라이트 (=ㅁ)</w:t>
        <w:br/>
        <w:t>1            재미            느</w:t>
        <w:br/>
        <w:t>*             '테             &amp;</w:t>
        <w:br/>
        <w:t>@ 미0046146    @ 미00468146    @ 미00681046</w:t>
        <w:br/>
        <w:t>@ ㅎㅇ, 『00     @ ㅎㅇ, 『00     @ ㅎㅇ, 00</w:t>
        <w:br/>
        <w:t>03000</w:t>
        <w:br/>
        <w:t>16</w:t>
        <w:br/>
        <w:t>77            77            77</w:t>
        <w:br/>
        <w:t>\1406-태      \1406-탠      \1따6-1『6</w:t>
        <w:br/>
        <w:t>164&amp;00667       『16401667       『16401667</w:t>
        <w:br/>
        <w:t>1              |              ㅣ</w:t>
        <w:br/>
        <w:t>이태2네          41184^          비104</w:t>
        <w:br/>
        <w:t>001사07       6001싸[7       6001사0</w:t>
        <w:br/>
        <w:t>『044          『0444          『04414</w:t>
        <w:br/>
        <w:t>개            개            개</w:t>
        <w:br/>
        <w:t>9-6160 ㅅ014051 9-5160 ㅅ0046051 |  9-5160 ㅅ리40557</w:t>
        <w:br/>
        <w:t>~            수            수</w:t>
        <w:br/>
        <w:t>@            @            @</w:t>
        <w:br/>
        <w:t>(00/|빈이        (00||빈이        0빈이</w:t>
        <w:br/>
        <w:t>ㅇ645168         645168         6456168</w:t>
        <w:br/>
        <w:t>64541546 70     64446 70     64141546ㅠ0</w:t>
        <w:br/>
      </w:r>
    </w:p>
    <w:p>
      <w:r>
        <w:br w:type="page"/>
      </w:r>
    </w:p>
    <w:p>
      <w:r>
        <w:t>분사</w:t>
        <w:br/>
        <w:t>을       650 - 725 (0110)</w:t>
        <w:br/>
        <w:t>기</w:t>
        <w:br/>
        <w:t>450 - 525                      ㅠ</w:t>
        <w:br/>
        <w:t>! 때!        비        |</w:t>
        <w:br/>
        <w:t>480</w:t>
        <w:br/>
        <w:t>690</w:t>
        <w:br/>
        <w:t>ㅠㅠ   】</w:t>
        <w:br/>
        <w:t>들 그 빼            1180 -1255 480</w:t>
        <w:br/>
        <w:t>1150 - 1220      뜨밸</w:t>
        <w:br/>
        <w:t>~</w:t>
        <w:br/>
        <w:t>~ ?</w:t>
        <w:br/>
        <w:t>(0)          @)                  (의</w:t>
        <w:br/>
        <w:t>655 - 715</w:t>
        <w:br/>
        <w:t>즈 무느 지므</w:t>
        <w:br/>
        <w:t>자주 |-그=” -은퍼</w:t>
        <w:br/>
        <w:t>00)   66 『ㅠ#0는 보조배터리 포함 상품인가요?</w:t>
        <w:br/>
        <w:t>보조배터리는 별도로 구매하셔야 합니다.</w:t>
        <w:br/>
        <w:t>권장 보조배터리 사양은</w:t>
        <w:br/>
        <w:t>정격 출력 : 최소 56\/24&amp;, 20,0000새</w:t>
        <w:br/>
        <w:t>출력 포트 : 458-ㅅ 2구 이상</w:t>
        <w:br/>
        <w:t>보조배터리 치수: 가로20 × 세로7.5 × 높이2.6(000)</w:t>
        <w:br/>
        <w:t>이내를 권장합니다.</w:t>
        <w:br/>
        <w:t>*해당 치수를 조과한 보조배터리 사용 시 보관함이</w:t>
        <w:br/>
        <w:t>닫히지 않을 수 있습니다.</w:t>
        <w:br/>
        <w:t>(8)   보조배터리 연결 시 몇 시간 사용 가능한가요?</w:t>
        <w:br/>
        <w:t>쿨링시트와 스타 라이트 동시 사용 시, 2만 암페어 사</w:t>
        <w:br/>
        <w:t>양 기준으로약10시간 사용이 가능합니다.</w:t>
        <w:br/>
        <w:t>다만, 사용자의 사용 습관 및 환경, 보조배터리</w:t>
        <w:br/>
        <w:t>사용 기간 등에 따라 작동 가능 시간이</w:t>
        <w:br/>
        <w:t>달라질 수 있습니다.</w:t>
        <w:br/>
        <w:t>(3)   보조배터리를 연결하여도 작동되지 않습니다</w:t>
        <w:br/>
        <w:t>보조배터리 사양에 따라 대기전력 차단이 가능한</w:t>
        <w:br/>
        <w:t>모델과 저전류를 흘려 방전시키는 모델로 나됩니다.</w:t>
        <w:br/>
        <w:t>대기전력 차단 기능이 있는 제품의 경우, 1분 이상</w:t>
        <w:br/>
        <w:t>사용하지 않을 시 자동으로 전원이 꺼집니다.</w:t>
        <w:br/>
        <w:t>해당 사양의 배터리를 사용하시는 경우, 좌판 아래</w:t>
        <w:br/>
        <w:t>케이스를 열어 보조배터리 전원을 다시 켜주어야</w:t>
        <w:br/>
        <w:t>쿨링시트와 스타 라이트가 작동할 수 있습니다.</w:t>
        <w:br/>
        <w:t>@” 3킴시트 바람이 점점 약해진니다</w:t>
        <w:br/>
        <w:t>오토 다운 모드 (&amp;나ㅇㅁㅇ0\ㅁ0 14006)* 가 실행되고</w:t>
        <w:br/>
        <w:t>있을 가능성이 있습니다. 전원 스위치를 3초간</w:t>
        <w:br/>
        <w:t>길게 눌러 오토 다운 모드를 해제해 주세요.</w:t>
        <w:br/>
        <w:t>*오토 다운 모드란?</w:t>
        <w:br/>
        <w:t>별도 조작 없이 바람 세기를 줄여주는</w:t>
        <w:br/>
        <w:t>에너지 절감 모드입니다.</w:t>
        <w:br/>
        <w:t>오토 다운 모드를 해제하기 위해 좌판 좌측의 쿨링시트</w:t>
        <w:br/>
        <w:t>조작부의 전원 스위치를 3초 이상 터치해 주세요.</w:t>
        <w:br/>
        <w:t>전원을 3초 이상 터치하면, 쿨링 강도를 나타내주는</w:t>
        <w:br/>
        <w:t>표시등이1-2-3-1-2-3 단계 순으로 점멸합니다.</w:t>
        <w:br/>
        <w:t>점멸이 완료되면 오토 다운 모드가 실행됩니다.</w:t>
        <w:br/>
        <w:t>60 몇19까지시용할수있나요?</w:t>
        <w:br/>
        <w:t>시디즈 전 제품은 미국 811 기준에 맞추어 품질</w:t>
        <w:br/>
        <w:t>검사를 진행하고 있습니다.</w:t>
        <w:br/>
        <w:t>이는 미국 성인 남성의 평균 몸무게 (8-901&lt;9)의</w:t>
        <w:br/>
        <w:t>사람이 지속적으로 제품을 사용해도 무리가 없는지</w:t>
        <w:br/>
        <w:t>확인하는 테스트입니다. 이 검사에 따라 60 『#ㅇ의</w:t>
        <w:br/>
        <w:t>최대 하중은 약120169 내외입니다.</w:t>
        <w:br/>
        <w:t>(8)   5 기간이 궁금합니다</w:t>
        <w:br/>
        <w:t>시디즈는 품질보증 서비스를 제공해 드리고 있습니다.</w:t>
        <w:br/>
        <w:t>제품을 홈페이지에 등록하시면1년에서 5년으로</w:t>
        <w:br/>
        <w:t>연장해 드리고 있습니다.</w:t>
        <w:br/>
        <w:t>전자기기의 경우 (쿨링시트, 스타 라이트)는</w:t>
        <w:br/>
        <w:t>1년까지입니다.</w:t>
        <w:br/>
        <w:t>[7]   동봉된 458는 무슨 용도인가요?</w:t>
        <w:br/>
        <w:t>데스크탑 『&lt;를 사용하시는 고객님께서 스타 라이트</w:t>
        <w:br/>
        <w:t>(50 앰비언트 라이트) 8ㅇ 4^『에 제품을 등록할 때</w:t>
        <w:br/>
        <w:t>필요한 블루투스 연결용 동글(0ㅇㅁ916)입니다.</w:t>
        <w:br/>
        <w:t>참고로 ㅁㅁ &amp;[#은 윈도우 10 이상에서 설치 가능하며,</w:t>
        <w:br/>
        <w:t>400 05 에서는 8 &amp;0『 설치 및 실행이 불가합니다.</w:t>
        <w:br/>
        <w:t>60 등깐각도의최대 기울기는 몇도인가요?</w:t>
        <w:br/>
        <w:t>제품의 틸팅 최대 각도는 후방 전도의 위험을 감안하여</w:t>
        <w:br/>
        <w:t>120도 내외로 설정되어 있습니다.</w:t>
        <w:br/>
      </w:r>
    </w:p>
    <w:p>
      <w:r>
        <w:br w:type="page"/>
      </w:r>
    </w:p>
    <w:p>
      <w:r>
        <w:t>커태서     1</w:t>
        <w:br/>
        <w:t>컨 -ㄱ 센드  ,</w:t>
        <w:br/>
        <w:t>미푸3미</w:t>
        <w:br/>
        <w:t>가 곤바|</w:t>
        <w:br/>
        <w:t>배고</w:t>
        <w:br/>
        <w:t>마넌</w:t>
        <w:br/>
        <w:t>^/5 하자반품 안내</w:t>
        <w:br/>
        <w:t>품질보증기간 : 구입 후 5년</w:t>
        <w:br/>
        <w:t>제품/배송/&amp;/5/반품 관련 문의</w:t>
        <w:br/>
        <w:t>유선상담안내 1577 - 5674</w:t>
        <w:br/>
        <w:br/>
        <w:t>평일 _ 09:30 ~17:30     간 12:30~13:30</w:t>
        <w:br/>
        <w:br/>
        <w:t>소ㅇ6    |</w:t>
        <w:br/>
        <w:br/>
        <w:t>배때트~</w:t>
        <w:br/>
        <w:t>배 「" =)  안Ｌ   「</w:t>
        <w:br/>
        <w:br/>
        <w:t>배송지역</w:t>
        <w:br/>
        <w:t>전국 무료배송입니다.</w:t>
        <w:br/>
        <w:t>(단, 제주도의 경우 주가 배송비가 발생되며,</w:t>
        <w:br/>
        <w:t>울릉도 및 일부 도서산간 지역은 배송이 불가합니다.)</w:t>
        <w:br/>
        <w:t>제품의 특성상 묶음 배송이 불가능 합니다.</w:t>
        <w:br/>
        <w:t>제주도 추가 배송비</w:t>
        <w:br/>
        <w:t>제주도의 경우 소비자가 기준 4%의 추가 배송비가</w:t>
        <w:br/>
        <w:t>발생됩니다.</w:t>
        <w:br/>
        <w:t>정확한 배송비는 주문 이후 입금 안내 알림톡을 통해</w:t>
        <w:br/>
        <w:t>확인해주세요.</w:t>
        <w:br/>
        <w:t>배송비 미 입금 시 주문 확정 및 출고가 불가합니다.</w:t>
        <w:br/>
        <w:t>입금 안내 알림톡을 수신하지 못하신 경우 고객센터로</w:t>
        <w:br/>
        <w:t>문의해주세요.</w:t>
        <w:br/>
        <w:t>(문의 가능 시간: 평일 30-17:30, 주말 및 공휴일 휴무)</w:t>
        <w:br/>
        <w:t>배송비 금액이 10만원 이상인 경우 의무적으로</w:t>
        <w:br/>
        <w:t>현금영수증이 발행되어야 합니다.</w:t>
        <w:br/>
        <w:t>(결제 시 현금영수증 정보 입력 요망)</w:t>
        <w:br/>
        <w:t>배송일 및 배송기간</w:t>
        <w:br/>
        <w:t>배송기간은 주문확인 후 평균 4~10일 정도 소요됩니다.</w:t>
        <w:br/>
        <w:t>배송관련 특수상황이나 천재지변에 따라 배송이 다소</w:t>
        <w:br/>
        <w:t>지연될 수 있습니다.</w:t>
        <w:br/>
        <w:t>배송 예정일은 결제일 당일 알림톡을 발송하고 있으며,</w:t>
        <w:br/>
        <w:t>익일 오후 3시까지 수신받지 못한 경우</w:t>
        <w:br/>
        <w:t>젯봇으로 문의 부탁드립니다.</w:t>
        <w:br/>
        <w:t>경기도 일부, 충청, 강원, 경상, 전라도 지역은</w:t>
        <w:br/>
        <w:t>배송하는 요일이 지정되어 있습니다.</w:t>
        <w:br/>
        <w:t>주문 후 각 지역별로 배송일이 정해지면 카톡 알림이나</w:t>
        <w:br/>
        <w:t>문자로 안내해드리고 있습니다.</w:t>
        <w:br/>
        <w:t>배송지가 제주지역일 경우, 안내드리는 수령일은</w:t>
        <w:br/>
        <w:t>제주 도착을 의미하며 배송기간은 제주 도착으로부터</w:t>
        <w:br/>
        <w:t>1~3일 소요됩니다.</w:t>
        <w:br/>
        <w:t>배송일 지정 및 변경</w:t>
        <w:br/>
        <w:t>희망 배송일은 결제일 기준 7일 이후의 날짜부터</w:t>
        <w:br/>
        <w:t>지정가능하며,봇을 통해 신청할 수 있습니다.</w:t>
        <w:br/>
        <w:t>배송일 변경은 예상배송일 3일 전까지 수정 가능합니다.</w:t>
        <w:br/>
        <w:t>택배 및 설치상품 모두 배송시간 지정이 어렵습니다.</w:t>
        <w:br/>
        <w:t>제품수령 시 주의사항</w:t>
        <w:br/>
        <w:t>설치 제품의 경우, 미리 설치 공간을 확보해주셔야 합니다.</w:t>
        <w:br/>
        <w:t>기존에 사용하시던 제품을 폐기장으로 운반하는 서비스는</w:t>
        <w:br/>
        <w:t>진행하지 않습니다.</w:t>
        <w:br/>
        <w:br/>
        <w:t>겨   취 스/고화/바프ㅇ    |</w:t>
        <w:br/>
        <w:t>변경/취소 교환 반품 안Ｌ ,</w:t>
        <w:br/>
        <w:t>주문변경/취소</w:t>
        <w:br/>
        <w:br/>
        <w:t>주문 후 변경은 (디자인, 색상, 수량 등) 불가하며,</w:t>
        <w:br/>
        <w:t>취소 후 재주문 바랍니다.</w:t>
        <w:br/>
        <w:t>취소는 배송예정일 기준 영업일 3일전까지 가능합니다.</w:t>
        <w:br/>
        <w:t>단, 익일발송 고지된 제품의 경우 [배송중] 상태에서는</w:t>
        <w:br/>
        <w:t>취소가 불가능합니다.</w:t>
        <w:br/>
        <w:t>교환/반품 신청 기준</w:t>
        <w:br/>
        <w:t>교환/반품은 표준 약관에 의거하여 제품 인도 후</w:t>
        <w:br/>
        <w:t>7일 이내에 요청이 가능합니다.</w:t>
        <w:br/>
        <w:t>단, 7일 이내라도 아래의 경우에는 교환/반품이</w:t>
        <w:br/>
        <w:t>불가능합니다.</w:t>
        <w:br/>
        <w:t>ㆍ설치/조립/시착 및 사용제품 :</w:t>
        <w:br/>
        <w:t>ㆍ소비자에게책임 있는 사유로 재화등이 멸실되거나 훼손된 경우</w:t>
        <w:br/>
        <w:t>반품 회수는 배송 시(택배/전문 시공기사) 와</w:t>
        <w:br/>
        <w:t>동일하게 처리됩니다.</w:t>
        <w:br/>
        <w:t>반품 시 시디즈 고객센터를 통해 접수해주세요.</w:t>
        <w:br/>
        <w:t>제품하자로 인한 교환 및 반품은</w:t>
        <w:br/>
        <w:t>반품배송료가 부과되지 않습니다.</w:t>
        <w:br/>
        <w:t>단, 아래의 경우는 하자로 인식하지 않습니다.</w:t>
        <w:br/>
        <w:t>ㆍ색상 톤차이</w:t>
        <w:br/>
        <w:t>허용 오차 범위 내 (공정거래위원회 고시 25070 미만)</w:t>
        <w:br/>
        <w:t>*ㆍ가죽, 원목 등의 재질적 특성</w:t>
        <w:br/>
        <w:t>ㆍ제품 생산 과정에서 발생한 자연스러운 흔적</w:t>
        <w:br/>
        <w:t>반품배송료(추가배송비) 기준</w:t>
        <w:br/>
        <w:t>제품 인도 후 고객 변심에 의한 교환, 반품 시.</w:t>
        <w:br/>
        <w:t>제품이 배송중일 때 취소 및 배송 당일 배송일 변경 등으로</w:t>
        <w:br/>
        <w:t>인한 물류 이동 비용이 발생 시.</w:t>
        <w:br/>
        <w:t>당일 설치 공간 미확보로 인한 교환 반품 시.</w:t>
        <w:br/>
        <w:t>수취인 연락처 불가, 주소 불명, 연락처 오기재,</w:t>
        <w:br/>
        <w:t>안심번호로 인한 연락 불가로 인한 교환, 반품 시.</w:t>
        <w:br/>
        <w:t>모든 반품비는 구입하신 상품 개수를 합산하여</w:t>
        <w:br/>
        <w:t>개당 비용 청구됩니다.</w:t>
        <w:br/>
        <w:t>택배 배송제품                10,000</w:t>
        <w:br/>
        <w:t>*1개당비용</w:t>
        <w:br/>
        <w:t>전문 시공기사님 배송제품         20000</w:t>
        <w:br/>
        <w:t>ㆍ왕복비용</w:t>
        <w:br/>
        <w:t>의자 액세서리인경우         5,000</w:t>
        <w:br/>
        <w:t>반품상품의 택배 이용 방법</w:t>
        <w:br/>
        <w:t>시디즈가 예약해드리는 지정 택배를 통해서 꼭</w:t>
        <w:br/>
        <w:t>반품 처리해주세요.</w:t>
        <w:br/>
        <w:t>타택배 및 임의로 반품 시 추가되는 비용은</w:t>
        <w:br/>
        <w:t>고객님 부담입니다.</w:t>
        <w:br/>
        <w:t>교환, 반품 및 피해보상은 공정거래위원회 고시 전자상거래법,</w:t>
        <w:br/>
        <w:t>소비자분쟁해결기준을 따릅니다.</w:t>
        <w:br/>
        <w:t>제품 안내</w:t>
        <w:br/>
        <w:t>제품 사진들은 개인의 모니터 및 모바일 설정에 따라</w:t>
        <w:br/>
        <w:t>색상 차이가 발생할 수 있습니다.</w:t>
        <w:br/>
        <w:t>실물 확인을 원하시는 경우, 시디즈 매장을 방문해주세요.</w:t>
        <w:br/>
        <w:t>제품 스펙(색상, 사이즈 등) 및 착석감 확인을 위한</w:t>
        <w:br/>
        <w:t>조립 및 착석 시에도 교환 및 반품 불가능합니다.</w:t>
        <w:br/>
        <w:t>구매 전 상세 규격을 꼭 확인 후 구매해 주시기 바랍니다.</w:t>
        <w:br/>
        <w:t>지속적인 품질 개선을 위해 예고 없이 자재 및 부품 등이</w:t>
        <w:br/>
        <w:t>변경될 수 있습니다.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